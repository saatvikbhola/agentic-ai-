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Quiz</w:t>
      </w:r>
    </w:p>
    <w:p>
      <w:pPr>
        <w:pStyle w:val="Heading2"/>
      </w:pPr>
      <w:r>
        <w:t>Multiple Choice Questions</w:t>
      </w:r>
    </w:p>
    <w:p>
      <w:pPr>
        <w:pStyle w:val="ListNumber"/>
      </w:pPr>
      <w:r>
        <w:t>1. What defines a 'Prompt Injection Vulnerability'?</w:t>
      </w:r>
    </w:p>
    <w:p>
      <w:pPr>
        <w:pStyle w:val="ListBullet2"/>
      </w:pPr>
      <w:r>
        <w:t xml:space="preserve">   A) A system's inability to process multimodal inputs.</w:t>
      </w:r>
    </w:p>
    <w:p>
      <w:pPr>
        <w:pStyle w:val="ListBullet2"/>
      </w:pPr>
      <w:r>
        <w:t xml:space="preserve">   B) A security flaw where user prompts alter an LLM’s behavior or output in unintended ways.</w:t>
      </w:r>
    </w:p>
    <w:p>
      <w:pPr>
        <w:pStyle w:val="ListBullet2"/>
      </w:pPr>
      <w:r>
        <w:t xml:space="preserve">   C) The accidental revelation of an LLM's internal system prompts.</w:t>
      </w:r>
    </w:p>
    <w:p>
      <w:pPr>
        <w:pStyle w:val="ListBullet2"/>
      </w:pPr>
      <w:r>
        <w:t xml:space="preserve">   D) An LLM generating false or inaccurate information.</w:t>
      </w:r>
    </w:p>
    <w:p>
      <w:r>
        <w:t xml:space="preserve">   Correct Answer: A security flaw where user prompts alter an LLM’s behavior or output in unintended ways.</w:t>
        <w:br/>
      </w:r>
    </w:p>
    <w:p>
      <w:pPr>
        <w:pStyle w:val="ListNumber"/>
      </w:pPr>
      <w:r>
        <w:t>2. Which of the following best describes 'Jailbreaking' in the context of LLMs?</w:t>
      </w:r>
    </w:p>
    <w:p>
      <w:pPr>
        <w:pStyle w:val="ListBullet2"/>
      </w:pPr>
      <w:r>
        <w:t xml:space="preserve">   A) The process of an LLM processing external content with malicious instructions.</w:t>
      </w:r>
    </w:p>
    <w:p>
      <w:pPr>
        <w:pStyle w:val="ListBullet2"/>
      </w:pPr>
      <w:r>
        <w:t xml:space="preserve">   B) An LLM revealing sensitive information to a user.</w:t>
      </w:r>
    </w:p>
    <w:p>
      <w:pPr>
        <w:pStyle w:val="ListBullet2"/>
      </w:pPr>
      <w:r>
        <w:t xml:space="preserve">   C) A specific form of prompt injection causing an LLM to completely disregard its safety protocols.</w:t>
      </w:r>
    </w:p>
    <w:p>
      <w:pPr>
        <w:pStyle w:val="ListBullet2"/>
      </w:pPr>
      <w:r>
        <w:t xml:space="preserve">   D) The manipulation of training data to introduce biases.</w:t>
      </w:r>
    </w:p>
    <w:p>
      <w:r>
        <w:t xml:space="preserve">   Correct Answer: A specific form of prompt injection causing an LLM to completely disregard its safety protocols.</w:t>
        <w:br/>
      </w:r>
    </w:p>
    <w:p>
      <w:pPr>
        <w:pStyle w:val="ListNumber"/>
      </w:pPr>
      <w:r>
        <w:t>3. What is characteristic of an 'Indirect Prompt Injection'?</w:t>
      </w:r>
    </w:p>
    <w:p>
      <w:pPr>
        <w:pStyle w:val="ListBullet2"/>
      </w:pPr>
      <w:r>
        <w:t xml:space="preserve">   A) A user's directly provided input prompt intentionally alters the LLM's behavior.</w:t>
      </w:r>
    </w:p>
    <w:p>
      <w:pPr>
        <w:pStyle w:val="ListBullet2"/>
      </w:pPr>
      <w:r>
        <w:t xml:space="preserve">   B) An LLM processes external content containing malicious instructions that alter its behavior.</w:t>
      </w:r>
    </w:p>
    <w:p>
      <w:pPr>
        <w:pStyle w:val="ListBullet2"/>
      </w:pPr>
      <w:r>
        <w:t xml:space="preserve">   C) The LLM reveals its underlying system prompts.</w:t>
      </w:r>
    </w:p>
    <w:p>
      <w:pPr>
        <w:pStyle w:val="ListBullet2"/>
      </w:pPr>
      <w:r>
        <w:t xml:space="preserve">   D) The LLM generates excessive output without constraint.</w:t>
      </w:r>
    </w:p>
    <w:p>
      <w:r>
        <w:t xml:space="preserve">   Correct Answer: An LLM processes external content containing malicious instructions that alter its behavior.</w:t>
        <w:br/>
      </w:r>
    </w:p>
    <w:p>
      <w:pPr>
        <w:pStyle w:val="ListNumber"/>
      </w:pPr>
      <w:r>
        <w:t>4. The 'RAG Triad' is a set of criteria used to evaluate LLM responses. What three aspects does it focus on?</w:t>
      </w:r>
    </w:p>
    <w:p>
      <w:pPr>
        <w:pStyle w:val="ListBullet2"/>
      </w:pPr>
      <w:r>
        <w:t xml:space="preserve">   A) Processing speed, data privacy, and ethical considerations.</w:t>
      </w:r>
    </w:p>
    <w:p>
      <w:pPr>
        <w:pStyle w:val="ListBullet2"/>
      </w:pPr>
      <w:r>
        <w:t xml:space="preserve">   B) Context relevance, groundedness (accuracy relative to source material), and question/answer relevance.</w:t>
      </w:r>
    </w:p>
    <w:p>
      <w:pPr>
        <w:pStyle w:val="ListBullet2"/>
      </w:pPr>
      <w:r>
        <w:t xml:space="preserve">   C) Input validation, output sanitization, and resource consumption.</w:t>
      </w:r>
    </w:p>
    <w:p>
      <w:pPr>
        <w:pStyle w:val="ListBullet2"/>
      </w:pPr>
      <w:r>
        <w:t xml:space="preserve">   D) Model size, training data volume, and deployment cost.</w:t>
      </w:r>
    </w:p>
    <w:p>
      <w:r>
        <w:t xml:space="preserve">   Correct Answer: Context relevance, groundedness (accuracy relative to source material), and question/answer relevance.</w:t>
        <w:br/>
      </w:r>
    </w:p>
    <w:p>
      <w:pPr>
        <w:pStyle w:val="ListNumber"/>
      </w:pPr>
      <w:r>
        <w:t>5. According to LLM02:2025, what vulnerability is defined as 'Sensitive Information Disclosure'?</w:t>
      </w:r>
    </w:p>
    <w:p>
      <w:pPr>
        <w:pStyle w:val="ListBullet2"/>
      </w:pPr>
      <w:r>
        <w:t xml:space="preserve">   A) An attacker manipulating training data to introduce backdoors.</w:t>
      </w:r>
    </w:p>
    <w:p>
      <w:pPr>
        <w:pStyle w:val="ListBullet2"/>
      </w:pPr>
      <w:r>
        <w:t xml:space="preserve">   B) An LLM or its application context revealing confidential data like PII or financial details.</w:t>
      </w:r>
    </w:p>
    <w:p>
      <w:pPr>
        <w:pStyle w:val="ListBullet2"/>
      </w:pPr>
      <w:r>
        <w:t xml:space="preserve">   C) An LLM generating false or misleading information.</w:t>
      </w:r>
    </w:p>
    <w:p>
      <w:pPr>
        <w:pStyle w:val="ListBullet2"/>
      </w:pPr>
      <w:r>
        <w:t xml:space="preserve">   D) An LLM being granted excessive autonomy.</w:t>
      </w:r>
    </w:p>
    <w:p>
      <w:r>
        <w:t xml:space="preserve">   Correct Answer: An LLM or its application context revealing confidential data like PII or financial details.</w:t>
        <w:br/>
      </w:r>
    </w:p>
    <w:p>
      <w:pPr>
        <w:pStyle w:val="ListNumber"/>
      </w:pPr>
      <w:r>
        <w:t>6. What does 'Data and Model Poisoning' (LLM04:2025) refer to?</w:t>
      </w:r>
    </w:p>
    <w:p>
      <w:pPr>
        <w:pStyle w:val="ListBullet2"/>
      </w:pPr>
      <w:r>
        <w:t xml:space="preserve">   A) The accidental revelation of an LLM's system prompts.</w:t>
      </w:r>
    </w:p>
    <w:p>
      <w:pPr>
        <w:pStyle w:val="ListBullet2"/>
      </w:pPr>
      <w:r>
        <w:t xml:space="preserve">   B) An LLM generating outputs that are not properly validated or sanitized.</w:t>
      </w:r>
    </w:p>
    <w:p>
      <w:pPr>
        <w:pStyle w:val="ListBullet2"/>
      </w:pPr>
      <w:r>
        <w:t xml:space="preserve">   C) Malicious manipulation of data used in pre-training, fine-tuning, or embeddings to introduce vulnerabilities or biases.</w:t>
      </w:r>
    </w:p>
    <w:p>
      <w:pPr>
        <w:pStyle w:val="ListBullet2"/>
      </w:pPr>
      <w:r>
        <w:t xml:space="preserve">   D) The compromise of training data integrity within the LLM's development ecosystem.</w:t>
      </w:r>
    </w:p>
    <w:p>
      <w:r>
        <w:t xml:space="preserve">   Correct Answer: Malicious manipulation of data used in pre-training, fine-tuning, or embeddings to introduce vulnerabilities or biases.</w:t>
        <w:br/>
      </w:r>
    </w:p>
    <w:p>
      <w:pPr>
        <w:pStyle w:val="ListNumber"/>
      </w:pPr>
      <w:r>
        <w:t>7. The vulnerability 'Excessive Agency' (LLM06:2025) describes what condition in an LLM-based system?</w:t>
      </w:r>
    </w:p>
    <w:p>
      <w:pPr>
        <w:pStyle w:val="ListBullet2"/>
      </w:pPr>
      <w:r>
        <w:t xml:space="preserve">   A) The LLM producing false, inaccurate, or misleading information.</w:t>
      </w:r>
    </w:p>
    <w:p>
      <w:pPr>
        <w:pStyle w:val="ListBullet2"/>
      </w:pPr>
      <w:r>
        <w:t xml:space="preserve">   B) The system is granted a greater degree of autonomy or ability to call functions than is necessary or safe.</w:t>
      </w:r>
    </w:p>
    <w:p>
      <w:pPr>
        <w:pStyle w:val="ListBullet2"/>
      </w:pPr>
      <w:r>
        <w:t xml:space="preserve">   C) The LLM revealing confidential data such as PII.</w:t>
      </w:r>
    </w:p>
    <w:p>
      <w:pPr>
        <w:pStyle w:val="ListBullet2"/>
      </w:pPr>
      <w:r>
        <w:t xml:space="preserve">   D) The LLM generating outputs based on inputs without adequate constraints.</w:t>
      </w:r>
    </w:p>
    <w:p>
      <w:r>
        <w:t xml:space="preserve">   Correct Answer: The system is granted a greater degree of autonomy or ability to call functions than is necessary or safe.</w:t>
        <w:br/>
      </w:r>
    </w:p>
    <w:p>
      <w:pPr>
        <w:pStyle w:val="Heading2"/>
      </w:pPr>
      <w:r>
        <w:t>True/False Questions</w:t>
      </w:r>
    </w:p>
    <w:p>
      <w:pPr>
        <w:pStyle w:val="ListNumber"/>
      </w:pPr>
      <w:r>
        <w:t>1. A Prompt Injection Vulnerability occurs when user prompts alter the LLM’s behavior or output in unintended ways.</w:t>
      </w:r>
    </w:p>
    <w:p>
      <w:r>
        <w:t xml:space="preserve">   Answer: True</w:t>
        <w:br/>
      </w:r>
    </w:p>
    <w:p>
      <w:pPr>
        <w:pStyle w:val="ListNumber"/>
      </w:pPr>
      <w:r>
        <w:t>2. Techniques like Retrieval Augmented Generation (RAG) and fine-tuning fully mitigate all prompt injection vulnerabilities.</w:t>
      </w:r>
    </w:p>
    <w:p>
      <w:r>
        <w:t xml:space="preserve">   Answer: False</w:t>
        <w:br/>
      </w:r>
    </w:p>
    <w:p>
      <w:pPr>
        <w:pStyle w:val="ListNumber"/>
      </w:pPr>
      <w:r>
        <w:t>3. Jailbreaking is a form of prompt injection.</w:t>
      </w:r>
    </w:p>
    <w:p>
      <w:r>
        <w:t xml:space="preserve">   Answer: True</w:t>
        <w:br/>
      </w:r>
    </w:p>
    <w:p>
      <w:pPr>
        <w:pStyle w:val="ListNumber"/>
      </w:pPr>
      <w:r>
        <w:t>4. Indirect prompt injections occur when an LLM accepts input from external sources that alters its behavior.</w:t>
      </w:r>
    </w:p>
    <w:p>
      <w:r>
        <w:t xml:space="preserve">   Answer: True</w:t>
        <w:br/>
      </w:r>
    </w:p>
    <w:p>
      <w:pPr>
        <w:pStyle w:val="ListNumber"/>
      </w:pPr>
      <w:r>
        <w:t>5. Multimodal AI introduces unique prompt injection risks.</w:t>
      </w:r>
    </w:p>
    <w:p>
      <w:r>
        <w:t xml:space="preserve">   Answer: True</w:t>
        <w:br/>
      </w:r>
    </w:p>
    <w:p>
      <w:pPr>
        <w:pStyle w:val="ListNumber"/>
      </w:pPr>
      <w:r>
        <w:t>6. MITRE ATLAS AML.T0051.000 refers to LLM Prompt Injection: Indirect.</w:t>
      </w:r>
    </w:p>
    <w:p>
      <w:r>
        <w:t xml:space="preserve">   Answer: False</w:t>
        <w:br/>
      </w:r>
    </w:p>
    <w:p>
      <w:pPr>
        <w:pStyle w:val="ListNumber"/>
      </w:pPr>
      <w:r>
        <w:t>7. Implementing input and output filtering is a listed mitigation strategy for prompt injection.</w:t>
      </w:r>
    </w:p>
    <w:p>
      <w:r>
        <w:t xml:space="preserve">   Answer: True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